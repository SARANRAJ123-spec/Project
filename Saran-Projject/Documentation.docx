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Documentation: Menstrual Health Through Diet and Yoga (Java Project)</w:t>
      </w:r>
    </w:p>
    <w:p>
      <w:pPr>
        <w:pStyle w:val="Heading1"/>
      </w:pPr>
      <w:r>
        <w:t>1. Introduction</w:t>
      </w:r>
    </w:p>
    <w:p>
      <w:r>
        <w:t>This project is a simple Java console application that provides diet and yoga recommendations for different phases of the menstrual cycle. The aim is to promote awareness about menstrual health using basic programming concepts.</w:t>
      </w:r>
    </w:p>
    <w:p>
      <w:pPr>
        <w:pStyle w:val="Heading1"/>
      </w:pPr>
      <w:r>
        <w:t>2. Objectives</w:t>
      </w:r>
    </w:p>
    <w:p>
      <w:r>
        <w:t>• Provide phase-wise suggestions (Menstrual, Follicular, Ovulatory, Luteal).</w:t>
        <w:br/>
        <w:t>• Demonstrate basic Java programming (input, decision making, console output).</w:t>
      </w:r>
    </w:p>
    <w:p>
      <w:pPr>
        <w:pStyle w:val="Heading1"/>
      </w:pPr>
      <w:r>
        <w:t>3. Technologies Used</w:t>
      </w:r>
    </w:p>
    <w:p>
      <w:r>
        <w:t>• Language: Java</w:t>
        <w:br/>
        <w:t>• Tools: JDK, Command Prompt / Any IDE (Eclipse, IntelliJ, VS Code)</w:t>
        <w:br/>
        <w:t>• Concepts: Scanner class, Switch-case, Strings, Console I/O</w:t>
      </w:r>
    </w:p>
    <w:p>
      <w:pPr>
        <w:pStyle w:val="Heading1"/>
      </w:pPr>
      <w:r>
        <w:t>4. Workflow</w:t>
      </w:r>
    </w:p>
    <w:p>
      <w:r>
        <w:t>1. User runs the program.</w:t>
        <w:br/>
        <w:t>2. Program asks for the cycle phase.</w:t>
        <w:br/>
        <w:t>3. Based on input, program shows:</w:t>
        <w:br/>
        <w:t xml:space="preserve">   - Recommended foods</w:t>
        <w:br/>
        <w:t xml:space="preserve">   - Suggested yoga poses</w:t>
      </w:r>
    </w:p>
    <w:p>
      <w:pPr>
        <w:pStyle w:val="Heading1"/>
      </w:pPr>
      <w:r>
        <w:t>5. Sample Output</w:t>
      </w:r>
    </w:p>
    <w:p>
      <w:r>
        <w:t>🌸 Menstrual Health: Diet + Yoga 🌸</w:t>
        <w:br/>
        <w:t>Enter phase name: luteal</w:t>
        <w:br/>
        <w:br/>
        <w:t>✅ Recommended Foods:</w:t>
        <w:br/>
        <w:t>- Magnesium: banana, cacao, nuts</w:t>
        <w:br/>
        <w:t>- Calcium: milk/yogurt, sesame</w:t>
        <w:br/>
        <w:t>- Reduce salt &amp; caffeine</w:t>
        <w:br/>
        <w:br/>
        <w:t>🧘 Yoga Suggestions:</w:t>
        <w:br/>
        <w:t>- Cat-Cow</w:t>
        <w:br/>
        <w:t>- Supine Twists</w:t>
        <w:br/>
        <w:t>- Forward Fold</w:t>
      </w:r>
    </w:p>
    <w:p>
      <w:pPr>
        <w:pStyle w:val="Heading1"/>
      </w:pPr>
      <w:r>
        <w:t>6. Limitations</w:t>
      </w:r>
    </w:p>
    <w:p>
      <w:r>
        <w:t>• Console-based only (no GUI).</w:t>
        <w:br/>
        <w:t>• Basic fixed recommendations.</w:t>
      </w:r>
    </w:p>
    <w:p>
      <w:pPr>
        <w:pStyle w:val="Heading1"/>
      </w:pPr>
      <w:r>
        <w:t>7. Future Enhancements</w:t>
      </w:r>
    </w:p>
    <w:p>
      <w:r>
        <w:t>• Add a 7-day diet and yoga plan.</w:t>
        <w:br/>
        <w:t>• Include a graphical interface (GUI).</w:t>
        <w:br/>
        <w:t>• Store user data and logs.</w:t>
      </w:r>
    </w:p>
    <w:p>
      <w:pPr>
        <w:pStyle w:val="Heading1"/>
      </w:pPr>
      <w:r>
        <w:t>8. Conclusion</w:t>
      </w:r>
    </w:p>
    <w:p>
      <w:r>
        <w:t>This project uses Java to create a basic health-awareness tool. It shows how technology can be applied to support menstrual health through diet and yoga suggestions.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